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EB88" w14:textId="541C9982" w:rsidR="00014134" w:rsidRDefault="00023CCA">
      <w:pPr>
        <w:pStyle w:val="Naslov1"/>
      </w:pPr>
      <w:r>
        <w:t xml:space="preserve">10.4.2025 </w:t>
      </w:r>
      <w:proofErr w:type="spellStart"/>
      <w:r>
        <w:t>Uvod</w:t>
      </w:r>
      <w:proofErr w:type="spellEnd"/>
      <w:r>
        <w:t xml:space="preserve"> u </w:t>
      </w:r>
      <w:proofErr w:type="spellStart"/>
      <w:r>
        <w:t>baze</w:t>
      </w:r>
      <w:proofErr w:type="spellEnd"/>
      <w:r>
        <w:t xml:space="preserve">, 2.C </w:t>
      </w:r>
    </w:p>
    <w:p w14:paraId="149294C9" w14:textId="77777777" w:rsidR="00023CCA" w:rsidRPr="00023CCA" w:rsidRDefault="00023CCA" w:rsidP="00023CCA"/>
    <w:p w14:paraId="55506FE9" w14:textId="0F2BADE1" w:rsidR="00014134" w:rsidRDefault="00000000">
      <w:pPr>
        <w:pStyle w:val="Brojevi"/>
      </w:pPr>
      <w:r>
        <w:t xml:space="preserve"> </w:t>
      </w:r>
      <w:proofErr w:type="spellStart"/>
      <w:r>
        <w:t>Kreiraj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školu</w:t>
      </w:r>
      <w:proofErr w:type="spellEnd"/>
      <w:r>
        <w:t xml:space="preserve"> </w:t>
      </w:r>
      <w:proofErr w:type="spellStart"/>
      <w:r>
        <w:t>vožnje</w:t>
      </w:r>
      <w:proofErr w:type="spellEnd"/>
      <w:r>
        <w:t>.</w:t>
      </w:r>
    </w:p>
    <w:p w14:paraId="4297771D" w14:textId="4815D2F0" w:rsidR="00014134" w:rsidRDefault="00000000">
      <w:pPr>
        <w:pStyle w:val="Brojevi"/>
      </w:pPr>
      <w:proofErr w:type="spellStart"/>
      <w:r>
        <w:t>Kreiraj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'</w:t>
      </w:r>
      <w:proofErr w:type="spellStart"/>
      <w:r>
        <w:t>instruktor</w:t>
      </w:r>
      <w:proofErr w:type="spellEnd"/>
      <w:r>
        <w:t>' s osnovnim podacima (sifInstruktor, ime, prezime, datumZaposlenja).</w:t>
      </w:r>
    </w:p>
    <w:p w14:paraId="47C17444" w14:textId="56C796B5" w:rsidR="00014134" w:rsidRDefault="00000000">
      <w:pPr>
        <w:pStyle w:val="Brojevi"/>
      </w:pPr>
      <w:proofErr w:type="spellStart"/>
      <w:r>
        <w:t>Kreiraj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'</w:t>
      </w:r>
      <w:proofErr w:type="spellStart"/>
      <w:r>
        <w:t>kandidat</w:t>
      </w:r>
      <w:proofErr w:type="spellEnd"/>
      <w:r>
        <w:t>' s vanjskim ključem prema instruktoru.</w:t>
      </w:r>
    </w:p>
    <w:p w14:paraId="639641A6" w14:textId="28A23DD1" w:rsidR="00014134" w:rsidRDefault="00000000">
      <w:pPr>
        <w:pStyle w:val="Brojevi"/>
      </w:pPr>
      <w:proofErr w:type="spellStart"/>
      <w:r>
        <w:t>Promijeni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stupca</w:t>
      </w:r>
      <w:proofErr w:type="spellEnd"/>
      <w:r>
        <w:t xml:space="preserve"> '</w:t>
      </w:r>
      <w:proofErr w:type="spellStart"/>
      <w:r>
        <w:t>datumZaposlenja</w:t>
      </w:r>
      <w:proofErr w:type="spellEnd"/>
      <w:r>
        <w:t>' u 'datumPocetkaRada'.</w:t>
      </w:r>
    </w:p>
    <w:p w14:paraId="16615B31" w14:textId="37597387" w:rsidR="00014134" w:rsidRDefault="00000000">
      <w:pPr>
        <w:pStyle w:val="Brojevi"/>
      </w:pPr>
      <w:r>
        <w:t xml:space="preserve"> Dodaj kolonu 'brojPolozenih' u tablicu kandidat (INT, default 0).</w:t>
      </w:r>
    </w:p>
    <w:p w14:paraId="2FF43122" w14:textId="2822A33F" w:rsidR="00014134" w:rsidRDefault="00000000">
      <w:pPr>
        <w:pStyle w:val="Brojevi"/>
      </w:pPr>
      <w:r>
        <w:t xml:space="preserve"> Ubaci tri instruktora u bazu (barem jedan s današnjim datumom).</w:t>
      </w:r>
    </w:p>
    <w:p w14:paraId="460DA005" w14:textId="1E138227" w:rsidR="00014134" w:rsidRDefault="00000000">
      <w:pPr>
        <w:pStyle w:val="Brojevi"/>
      </w:pPr>
      <w:proofErr w:type="spellStart"/>
      <w:r>
        <w:t>Ubaci</w:t>
      </w:r>
      <w:proofErr w:type="spellEnd"/>
      <w:r>
        <w:t xml:space="preserve"> pet </w:t>
      </w:r>
      <w:proofErr w:type="spellStart"/>
      <w:r>
        <w:t>kandidata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poveži ih s instruktorima.</w:t>
      </w:r>
    </w:p>
    <w:p w14:paraId="13C0C246" w14:textId="346A55A1" w:rsidR="00014134" w:rsidRDefault="00000000">
      <w:pPr>
        <w:pStyle w:val="Brojevi"/>
      </w:pPr>
      <w:r>
        <w:t xml:space="preserve"> Prikaži sve kandidate sortirane po broju položenih ispita silazno.</w:t>
      </w:r>
    </w:p>
    <w:p w14:paraId="7730EB34" w14:textId="2D5F112F" w:rsidR="00014134" w:rsidRDefault="00000000">
      <w:pPr>
        <w:pStyle w:val="Brojevi"/>
      </w:pPr>
      <w:proofErr w:type="spellStart"/>
      <w:r>
        <w:t>Povećaj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položenih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svim kandidatima za 1.</w:t>
      </w:r>
    </w:p>
    <w:p w14:paraId="2ABC2333" w14:textId="2466915C" w:rsidR="00014134" w:rsidRDefault="00000000">
      <w:pPr>
        <w:pStyle w:val="Brojevi"/>
      </w:pPr>
      <w:r>
        <w:t xml:space="preserve"> Kandidatima s više od 3 položenih ispita promijeni ime u 'Napredni Kandidat'.</w:t>
      </w:r>
    </w:p>
    <w:p w14:paraId="0E9F385E" w14:textId="0A532DD7" w:rsidR="00014134" w:rsidRDefault="00000000">
      <w:pPr>
        <w:pStyle w:val="Brojevi"/>
      </w:pPr>
      <w:r>
        <w:t xml:space="preserve"> Ispiši sve kandidate čije ime počinje sa slovom M i prezime s 'K'.</w:t>
      </w:r>
    </w:p>
    <w:p w14:paraId="0D4223A7" w14:textId="3558ECB1" w:rsidR="00014134" w:rsidRDefault="00000000">
      <w:pPr>
        <w:pStyle w:val="Brojevi"/>
      </w:pPr>
      <w:r>
        <w:t xml:space="preserve"> Ispiši sve kandidate koji su kod instruktora s ID-em 1 ili 2.</w:t>
      </w:r>
    </w:p>
    <w:p w14:paraId="3D5E654E" w14:textId="08EDB939" w:rsidR="00014134" w:rsidRDefault="00000000">
      <w:pPr>
        <w:pStyle w:val="Brojevi"/>
      </w:pPr>
      <w:r>
        <w:t xml:space="preserve"> Prikaži sve kandidate koji imaju između 1 i 3 položenih ispita.</w:t>
      </w:r>
    </w:p>
    <w:p w14:paraId="69613E8B" w14:textId="1BDC54CB" w:rsidR="00014134" w:rsidRDefault="00000000">
      <w:pPr>
        <w:pStyle w:val="Brojevi"/>
      </w:pPr>
      <w:proofErr w:type="spellStart"/>
      <w:r>
        <w:t>Obriši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položili nijedan ispit.</w:t>
      </w:r>
    </w:p>
    <w:p w14:paraId="45CFD949" w14:textId="04229165" w:rsidR="00014134" w:rsidRDefault="00000000">
      <w:pPr>
        <w:pStyle w:val="Brojevi"/>
      </w:pPr>
      <w:proofErr w:type="spellStart"/>
      <w:r>
        <w:t>Kreiraj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'</w:t>
      </w:r>
      <w:proofErr w:type="spellStart"/>
      <w:r>
        <w:t>voznja</w:t>
      </w:r>
      <w:proofErr w:type="spellEnd"/>
      <w:r>
        <w:t>' s kolonom 'datum', 'trajanje' u minutama i jmbag kandidata.</w:t>
      </w:r>
    </w:p>
    <w:p w14:paraId="51CFA49A" w14:textId="644DBBE4" w:rsidR="00014134" w:rsidRDefault="00000000">
      <w:pPr>
        <w:pStyle w:val="Brojevi"/>
      </w:pPr>
      <w:r>
        <w:t xml:space="preserve"> Ubaci nekoliko vožnji za različite kandidate.</w:t>
      </w:r>
    </w:p>
    <w:p w14:paraId="25EA950B" w14:textId="618C986C" w:rsidR="00014134" w:rsidRDefault="00000000">
      <w:pPr>
        <w:pStyle w:val="Brojevi"/>
      </w:pPr>
      <w:r>
        <w:t xml:space="preserve"> Prikaži sve vožnje kandidata 'Marko Marić' </w:t>
      </w:r>
      <w:proofErr w:type="spellStart"/>
      <w:r>
        <w:t>sortirane</w:t>
      </w:r>
      <w:proofErr w:type="spellEnd"/>
      <w:r>
        <w:t xml:space="preserve"> po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silazno</w:t>
      </w:r>
      <w:proofErr w:type="spellEnd"/>
      <w:r>
        <w:t>.</w:t>
      </w:r>
    </w:p>
    <w:p w14:paraId="6D9D3C15" w14:textId="77777777" w:rsidR="00023CCA" w:rsidRDefault="00023CCA" w:rsidP="00023CCA">
      <w:pPr>
        <w:pStyle w:val="Brojevi"/>
      </w:pPr>
      <w:proofErr w:type="spellStart"/>
      <w:r>
        <w:t>Ispiši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'</w:t>
      </w:r>
      <w:proofErr w:type="spellStart"/>
      <w:r>
        <w:t>kandidat</w:t>
      </w:r>
      <w:proofErr w:type="spellEnd"/>
      <w:r>
        <w:t>'.</w:t>
      </w:r>
    </w:p>
    <w:p w14:paraId="4416E7DE" w14:textId="56125E84" w:rsidR="00023CCA" w:rsidRDefault="00023CCA" w:rsidP="00023CCA">
      <w:pPr>
        <w:pStyle w:val="Brojevi"/>
      </w:pPr>
      <w:proofErr w:type="spellStart"/>
      <w:r>
        <w:t>Ispiši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 'M'.</w:t>
      </w:r>
    </w:p>
    <w:p w14:paraId="3DC9FB67" w14:textId="7713183D" w:rsidR="00023CCA" w:rsidRDefault="00023CCA" w:rsidP="00023CCA">
      <w:pPr>
        <w:pStyle w:val="Brojevi"/>
      </w:pPr>
      <w:proofErr w:type="spellStart"/>
      <w:r>
        <w:t>Ispiši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2 </w:t>
      </w:r>
      <w:proofErr w:type="spellStart"/>
      <w:r>
        <w:t>položena</w:t>
      </w:r>
      <w:proofErr w:type="spellEnd"/>
      <w:r>
        <w:t xml:space="preserve"> </w:t>
      </w:r>
      <w:proofErr w:type="spellStart"/>
      <w:r>
        <w:t>ispita</w:t>
      </w:r>
      <w:proofErr w:type="spellEnd"/>
      <w:r>
        <w:t>.</w:t>
      </w:r>
    </w:p>
    <w:p w14:paraId="08BE6A66" w14:textId="7961CBA3" w:rsidR="00023CCA" w:rsidRDefault="00023CCA" w:rsidP="00023CCA">
      <w:pPr>
        <w:pStyle w:val="Brojevi"/>
      </w:pPr>
      <w:proofErr w:type="spellStart"/>
      <w:r>
        <w:t>Ispiši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3 </w:t>
      </w:r>
      <w:proofErr w:type="spellStart"/>
      <w:r>
        <w:t>položenih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(</w:t>
      </w:r>
      <w:proofErr w:type="spellStart"/>
      <w:r>
        <w:t>uključivo</w:t>
      </w:r>
      <w:proofErr w:type="spellEnd"/>
      <w:r>
        <w:t>).</w:t>
      </w:r>
    </w:p>
    <w:p w14:paraId="0C048594" w14:textId="6794E317" w:rsidR="00023CCA" w:rsidRDefault="00023CCA" w:rsidP="00023CCA">
      <w:pPr>
        <w:pStyle w:val="Brojevi"/>
      </w:pPr>
      <w:proofErr w:type="spellStart"/>
      <w:r>
        <w:t>Ispiši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u </w:t>
      </w:r>
      <w:proofErr w:type="spellStart"/>
      <w:r>
        <w:t>prezimenu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 xml:space="preserve"> '</w:t>
      </w:r>
      <w:proofErr w:type="spellStart"/>
      <w:r>
        <w:t>ić</w:t>
      </w:r>
      <w:proofErr w:type="spellEnd"/>
      <w:r>
        <w:t>'.</w:t>
      </w:r>
    </w:p>
    <w:p w14:paraId="24852CEC" w14:textId="789F9D01" w:rsidR="00023CCA" w:rsidRDefault="00023CCA" w:rsidP="00023CCA">
      <w:pPr>
        <w:pStyle w:val="Brojevi"/>
      </w:pPr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kolonu</w:t>
      </w:r>
      <w:proofErr w:type="spellEnd"/>
      <w:r>
        <w:t xml:space="preserve"> 'status' u </w:t>
      </w:r>
      <w:proofErr w:type="spellStart"/>
      <w:r>
        <w:t>tablicu</w:t>
      </w:r>
      <w:proofErr w:type="spellEnd"/>
      <w:r>
        <w:t xml:space="preserve"> '</w:t>
      </w:r>
      <w:proofErr w:type="spellStart"/>
      <w:r>
        <w:t>kandidat</w:t>
      </w:r>
      <w:proofErr w:type="spellEnd"/>
      <w:r>
        <w:t>' (tip VARCHAR(20)).</w:t>
      </w:r>
    </w:p>
    <w:p w14:paraId="24192F61" w14:textId="10C5EB11" w:rsidR="00023CCA" w:rsidRDefault="00023CCA" w:rsidP="00023CCA">
      <w:pPr>
        <w:pStyle w:val="Brojevi"/>
      </w:pPr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'</w:t>
      </w:r>
      <w:proofErr w:type="spellStart"/>
      <w:r>
        <w:t>aktivan</w:t>
      </w:r>
      <w:proofErr w:type="spellEnd"/>
      <w:r>
        <w:t xml:space="preserve">' u </w:t>
      </w:r>
      <w:proofErr w:type="spellStart"/>
      <w:r>
        <w:t>koloni</w:t>
      </w:r>
      <w:proofErr w:type="spellEnd"/>
      <w:r>
        <w:t xml:space="preserve"> 'status'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0 </w:t>
      </w:r>
      <w:proofErr w:type="spellStart"/>
      <w:r>
        <w:t>položenih</w:t>
      </w:r>
      <w:proofErr w:type="spellEnd"/>
      <w:r>
        <w:t xml:space="preserve"> </w:t>
      </w:r>
      <w:proofErr w:type="spellStart"/>
      <w:r>
        <w:t>ispita</w:t>
      </w:r>
      <w:proofErr w:type="spellEnd"/>
      <w:r>
        <w:t>.</w:t>
      </w:r>
    </w:p>
    <w:p w14:paraId="753B6750" w14:textId="50FFA913" w:rsidR="00023CCA" w:rsidRDefault="00023CCA" w:rsidP="00023CCA">
      <w:pPr>
        <w:pStyle w:val="Brojevi"/>
      </w:pPr>
      <w:r>
        <w:t xml:space="preserve"> </w:t>
      </w:r>
      <w:proofErr w:type="spellStart"/>
      <w:r>
        <w:t>Promijeni</w:t>
      </w:r>
      <w:proofErr w:type="spellEnd"/>
      <w:r>
        <w:t xml:space="preserve"> status u '</w:t>
      </w:r>
      <w:proofErr w:type="spellStart"/>
      <w:r>
        <w:t>neaktivan</w:t>
      </w:r>
      <w:proofErr w:type="spellEnd"/>
      <w:r>
        <w:t xml:space="preserve">'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0 </w:t>
      </w:r>
      <w:proofErr w:type="spellStart"/>
      <w:r>
        <w:t>položenih</w:t>
      </w:r>
      <w:proofErr w:type="spellEnd"/>
      <w:r>
        <w:t xml:space="preserve"> </w:t>
      </w:r>
      <w:proofErr w:type="spellStart"/>
      <w:r>
        <w:t>ispita</w:t>
      </w:r>
      <w:proofErr w:type="spellEnd"/>
      <w:r>
        <w:t>.</w:t>
      </w:r>
    </w:p>
    <w:p w14:paraId="02F7686B" w14:textId="333CCC09" w:rsidR="00023CCA" w:rsidRDefault="00023CCA" w:rsidP="00023CCA">
      <w:pPr>
        <w:pStyle w:val="Brojevi"/>
      </w:pPr>
      <w:r>
        <w:t xml:space="preserve"> </w:t>
      </w:r>
      <w:proofErr w:type="spellStart"/>
      <w:r>
        <w:t>Izbriši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0 </w:t>
      </w:r>
      <w:proofErr w:type="spellStart"/>
      <w:r>
        <w:t>položenih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'</w:t>
      </w:r>
      <w:proofErr w:type="spellStart"/>
      <w:r>
        <w:t>neaktivan</w:t>
      </w:r>
      <w:proofErr w:type="spellEnd"/>
      <w:r>
        <w:t>'.</w:t>
      </w:r>
    </w:p>
    <w:p w14:paraId="686D8A30" w14:textId="609AE315" w:rsidR="00023CCA" w:rsidRDefault="00023CCA" w:rsidP="00023CCA">
      <w:pPr>
        <w:pStyle w:val="Brojevi"/>
      </w:pPr>
      <w:r>
        <w:t xml:space="preserve"> </w:t>
      </w:r>
      <w:proofErr w:type="spellStart"/>
      <w:r>
        <w:t>Ispiši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kandidate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statusom</w:t>
      </w:r>
      <w:proofErr w:type="spellEnd"/>
      <w:r>
        <w:t xml:space="preserve"> '</w:t>
      </w:r>
      <w:proofErr w:type="spellStart"/>
      <w:r>
        <w:t>aktivan</w:t>
      </w:r>
      <w:proofErr w:type="spellEnd"/>
      <w:r>
        <w:t xml:space="preserve">'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 'L'.</w:t>
      </w:r>
    </w:p>
    <w:p w14:paraId="42A827F8" w14:textId="77777777" w:rsidR="00023CCA" w:rsidRDefault="00023CCA" w:rsidP="00023CCA">
      <w:pPr>
        <w:pStyle w:val="Brojevi"/>
        <w:numPr>
          <w:ilvl w:val="0"/>
          <w:numId w:val="0"/>
        </w:numPr>
      </w:pPr>
    </w:p>
    <w:sectPr w:rsidR="00023C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356713">
    <w:abstractNumId w:val="8"/>
  </w:num>
  <w:num w:numId="2" w16cid:durableId="902562289">
    <w:abstractNumId w:val="6"/>
  </w:num>
  <w:num w:numId="3" w16cid:durableId="236088726">
    <w:abstractNumId w:val="5"/>
  </w:num>
  <w:num w:numId="4" w16cid:durableId="253516147">
    <w:abstractNumId w:val="4"/>
  </w:num>
  <w:num w:numId="5" w16cid:durableId="656611433">
    <w:abstractNumId w:val="7"/>
  </w:num>
  <w:num w:numId="6" w16cid:durableId="1432818069">
    <w:abstractNumId w:val="3"/>
  </w:num>
  <w:num w:numId="7" w16cid:durableId="1232423540">
    <w:abstractNumId w:val="2"/>
  </w:num>
  <w:num w:numId="8" w16cid:durableId="1462769541">
    <w:abstractNumId w:val="1"/>
  </w:num>
  <w:num w:numId="9" w16cid:durableId="137458641">
    <w:abstractNumId w:val="0"/>
  </w:num>
  <w:num w:numId="10" w16cid:durableId="120988186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134"/>
    <w:rsid w:val="00023CCA"/>
    <w:rsid w:val="00034616"/>
    <w:rsid w:val="0006063C"/>
    <w:rsid w:val="0015074B"/>
    <w:rsid w:val="0029639D"/>
    <w:rsid w:val="00326F90"/>
    <w:rsid w:val="00486E15"/>
    <w:rsid w:val="005B55E2"/>
    <w:rsid w:val="00AA1D8D"/>
    <w:rsid w:val="00B47730"/>
    <w:rsid w:val="00C1448B"/>
    <w:rsid w:val="00CB0664"/>
    <w:rsid w:val="00D43674"/>
    <w:rsid w:val="00D97D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6E50A2"/>
  <w14:defaultImageDpi w14:val="300"/>
  <w15:docId w15:val="{3B775C68-68D4-4028-8FB7-B53E39D7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Dijana Kopić</cp:lastModifiedBy>
  <cp:revision>3</cp:revision>
  <dcterms:created xsi:type="dcterms:W3CDTF">2013-12-23T23:15:00Z</dcterms:created>
  <dcterms:modified xsi:type="dcterms:W3CDTF">2025-04-10T07:39:00Z</dcterms:modified>
  <cp:category/>
</cp:coreProperties>
</file>